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Progetto: Shell PHP per Controllo Remoto su Metasploitable</w:t>
      </w:r>
    </w:p>
    <w:p>
      <w:pPr>
        <w:pStyle w:val="Heading2"/>
      </w:pPr>
      <w:r>
        <w:t>🎯 Obiettivo</w:t>
      </w:r>
    </w:p>
    <w:p>
      <w:r>
        <w:t>Creare e utilizzare una shell PHP per ottenere il controllo remoto completo della macchina Metasploitable e intercettare le richieste mediante BurpSuite.</w:t>
      </w:r>
    </w:p>
    <w:p>
      <w:pPr>
        <w:pStyle w:val="Heading2"/>
      </w:pPr>
      <w:r>
        <w:t>📚 Introduzione</w:t>
      </w:r>
    </w:p>
    <w:p>
      <w:r>
        <w:t>Questo progetto dimostra l'efficacia dell'utilizzo di una shell PHP per acquisire controllo completo su un sistema vulnerabile. Attraverso la shell, è possibile:</w:t>
      </w:r>
    </w:p>
    <w:p>
      <w:r>
        <w:t>✅ Eseguire comandi remoti, simulando un'interazione diretta con il terminale della macchina.</w:t>
      </w:r>
    </w:p>
    <w:p>
      <w:r>
        <w:t>✅ Navigare liberamente nel file system.</w:t>
      </w:r>
    </w:p>
    <w:p>
      <w:r>
        <w:t>✅ Caricare e scaricare file.</w:t>
      </w:r>
    </w:p>
    <w:p>
      <w:r>
        <w:t>✅ Interagire con strumenti terminali, come l'editor di testo nano.</w:t>
      </w:r>
    </w:p>
    <w:p>
      <w:pPr>
        <w:pStyle w:val="Heading2"/>
      </w:pPr>
      <w:r>
        <w:t>⚙️ Requisiti</w:t>
      </w:r>
    </w:p>
    <w:p>
      <w:r>
        <w:t>Macchine Virtuali:</w:t>
      </w:r>
    </w:p>
    <w:p>
      <w:r>
        <w:t>• Kali Linux: 192.168.50.100</w:t>
      </w:r>
    </w:p>
    <w:p>
      <w:r>
        <w:t>• Metasploitable: 192.168.50.101</w:t>
      </w:r>
    </w:p>
    <w:p>
      <w:r>
        <w:t>Strumenti:</w:t>
      </w:r>
    </w:p>
    <w:p>
      <w:r>
        <w:t>• PHP preinstallato su Metasploitable.</w:t>
      </w:r>
    </w:p>
    <w:p>
      <w:r>
        <w:t>• Browser web su Kali Linux.</w:t>
      </w:r>
    </w:p>
    <w:p>
      <w:r>
        <w:t>• BurpSuite per l'analisi delle richieste HTTP.</w:t>
      </w:r>
    </w:p>
    <w:p>
      <w:r>
        <w:t>File richiesto:</w:t>
      </w:r>
    </w:p>
    <w:p>
      <w:r>
        <w:t>• shell.php (incluso nel progetto).</w:t>
      </w:r>
    </w:p>
    <w:p>
      <w:pPr>
        <w:pStyle w:val="Heading2"/>
      </w:pPr>
      <w:r>
        <w:t>📂 Passaggi Eseguiti</w:t>
      </w:r>
    </w:p>
    <w:p>
      <w:pPr>
        <w:pStyle w:val="Heading3"/>
      </w:pPr>
      <w:r>
        <w:t>1️⃣ Configurazione dell'Ambiente</w:t>
      </w:r>
    </w:p>
    <w:p>
      <w:r>
        <w:t>🌐 Connessione tra Kali e Metasploitable:</w:t>
      </w:r>
    </w:p>
    <w:p>
      <w:r>
        <w:t>• Configurate le macchine per comunicare tra loro.</w:t>
        <w:br/>
        <w:t>• Test di connettività eseguito con comando: ping 192.168.50.101</w:t>
        <w:br/>
        <w:t>• 🔁 Risultato: Connettività confermata.</w:t>
      </w:r>
    </w:p>
    <w:p>
      <w:r>
        <w:t>🔒 Accesso alla DVWA su Metasploitable:</w:t>
      </w:r>
    </w:p>
    <w:p>
      <w:r>
        <w:t>• Accesso alla web app vulnerabile tramite: http://192.168.50.101/dvwa</w:t>
        <w:br/>
        <w:t>• Impostazione del livello di sicurezza su 'Low' per facilitare l'upload della shell.</w:t>
      </w:r>
    </w:p>
    <w:p>
      <w:pPr>
        <w:pStyle w:val="Heading3"/>
      </w:pPr>
      <w:r>
        <w:t>2️⃣ Caricamento della Shell</w:t>
      </w:r>
    </w:p>
    <w:p>
      <w:r>
        <w:t>🖋️ Creazione della shell shell.php:</w:t>
      </w:r>
    </w:p>
    <w:p>
      <w:r>
        <w:t>• Implementazione di funzionalità avanzate per l'esecuzione di comandi e la navigazione nel file system.</w:t>
        <w:br/>
        <w:t>• Codice completo fornito in appendice.</w:t>
      </w:r>
    </w:p>
    <w:p>
      <w:r>
        <w:t>📤 Upload della shell su DVWA:</w:t>
      </w:r>
    </w:p>
    <w:p>
      <w:r>
        <w:t>• Caricamento del file attraverso la sezione File Upload.</w:t>
        <w:br/>
        <w:t>• Test di caricamento: Accesso alla shell tramite browser a http://192.168.50.101/dvwa/hackable/uploads/shell.php?key=mysecretkey</w:t>
      </w:r>
    </w:p>
    <w:p>
      <w:r>
        <w:t>🔑 Accesso protetto alla shell:</w:t>
      </w:r>
    </w:p>
    <w:p>
      <w:r>
        <w:t>• Utilizzo della chiave mysecretkey per garantire l'accesso controllato alla shell.</w:t>
      </w:r>
    </w:p>
    <w:p>
      <w:pPr>
        <w:pStyle w:val="Heading3"/>
      </w:pPr>
      <w:r>
        <w:t>3️⃣ Utilizzo della Shell</w:t>
      </w:r>
    </w:p>
    <w:p>
      <w:r>
        <w:t>⚡ Esecuzione di Comandi Remoti:</w:t>
      </w:r>
    </w:p>
    <w:p>
      <w:r>
        <w:t>• Esempi di comandi eseguiti: ls, whoami, tree -a</w:t>
      </w:r>
    </w:p>
    <w:p>
      <w:r>
        <w:t>🗂️ Navigazione del File System:</w:t>
      </w:r>
    </w:p>
    <w:p>
      <w:r>
        <w:t>• Comandi come cd /var/www/html per la navigazione.</w:t>
        <w:br/>
        <w:t>• Navigazione persistente grazie alla gestione delle sessioni.</w:t>
      </w:r>
    </w:p>
    <w:p>
      <w:r>
        <w:t>🛠️ Interazione con Strumenti:</w:t>
      </w:r>
    </w:p>
    <w:p>
      <w:r>
        <w:t>• Utilizzo di nano per modificare file in modalità interattiva.</w:t>
      </w:r>
    </w:p>
    <w:p>
      <w:pPr>
        <w:pStyle w:val="Heading3"/>
      </w:pPr>
      <w:r>
        <w:t>4️⃣ Intercettazioni con BurpSuite</w:t>
      </w:r>
    </w:p>
    <w:p>
      <w:r>
        <w:t>🛠️ Configurazione di BurpSuite:</w:t>
      </w:r>
    </w:p>
    <w:p>
      <w:r>
        <w:t>• Configurazione per intercettare il traffico HTTP.</w:t>
      </w:r>
    </w:p>
    <w:p>
      <w:r>
        <w:t>🔎 Intercettazione delle Richieste HTTP:</w:t>
      </w:r>
    </w:p>
    <w:p>
      <w:r>
        <w:t>• Analisi dettagliata delle richieste con inclusione di screenshot delle interazioni più significative.</w:t>
      </w:r>
    </w:p>
    <w:p>
      <w:pPr>
        <w:pStyle w:val="Heading2"/>
      </w:pPr>
      <w:r>
        <w:t>📷 Screenshot</w:t>
      </w:r>
    </w:p>
    <w:p>
      <w:r>
        <w:t>Di seguito sono inclusi gli screenshot principali che documentano il progetto:</w:t>
      </w:r>
    </w:p>
    <w:p>
      <w:r>
        <w:t>(Inserire gli screenshot selezionati qui)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